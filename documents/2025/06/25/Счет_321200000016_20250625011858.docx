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СЧЕТ НА ОПЛАТУ № 1</w:t>
      </w:r>
    </w:p>
    <w:p>
      <w:r>
        <w:t>от 12.06.2025</w:t>
      </w:r>
    </w:p>
    <w:p/>
    <w:p>
      <w:r>
        <w:rPr>
          <w:b/>
        </w:rPr>
        <w:t xml:space="preserve">Поставщик: </w:t>
      </w:r>
      <w:r>
        <w:t>ИП ИП Мовсаров Эльбек Абубакарович, ИНН 321200000016, ОГРНИП 321200000016832</w:t>
      </w:r>
    </w:p>
    <w:p>
      <w:r>
        <w:rPr>
          <w:b/>
        </w:rPr>
        <w:t xml:space="preserve">Банковские реквизиты: </w:t>
      </w:r>
      <w:r>
        <w:t xml:space="preserve">Cбербанк, БИК 044525225, </w:t>
      </w:r>
      <w:r>
        <w:t>к/с 30101810600000001568, р/с 40802810657000546001</w:t>
      </w:r>
    </w:p>
    <w:p/>
    <w:p>
      <w:r>
        <w:rPr>
          <w:b/>
        </w:rPr>
        <w:t xml:space="preserve">Покупатель: </w:t>
      </w:r>
      <w:r>
        <w:t xml:space="preserve">1, ИНН 123456789012, </w:t>
      </w:r>
      <w:r>
        <w:t>адрес: 1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</w:t>
            </w:r>
          </w:p>
        </w:tc>
        <w:tc>
          <w:tcPr>
            <w:tcW w:type="dxa" w:w="1440"/>
          </w:tcPr>
          <w:p>
            <w:r>
              <w:t>Кол-во</w:t>
            </w:r>
          </w:p>
        </w:tc>
        <w:tc>
          <w:tcPr>
            <w:tcW w:type="dxa" w:w="1440"/>
          </w:tcPr>
          <w:p>
            <w:r>
              <w:t>Ед.</w:t>
            </w:r>
          </w:p>
        </w:tc>
        <w:tc>
          <w:tcPr>
            <w:tcW w:type="dxa" w:w="1440"/>
          </w:tcPr>
          <w:p>
            <w:r>
              <w:t>Цена</w:t>
            </w:r>
          </w:p>
        </w:tc>
        <w:tc>
          <w:tcPr>
            <w:tcW w:type="dxa" w:w="1440"/>
          </w:tcPr>
          <w:p>
            <w:r>
              <w:t>Сумма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Рулон бумаги А4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шт</w:t>
            </w:r>
          </w:p>
        </w:tc>
        <w:tc>
          <w:tcPr>
            <w:tcW w:type="dxa" w:w="1440"/>
          </w:tcPr>
          <w:p>
            <w:r>
              <w:t>300.00</w:t>
            </w:r>
          </w:p>
        </w:tc>
        <w:tc>
          <w:tcPr>
            <w:tcW w:type="dxa" w:w="1440"/>
          </w:tcPr>
          <w:p>
            <w:r>
              <w:t>300.00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Итого:</w:t>
            </w:r>
          </w:p>
        </w:tc>
        <w:tc>
          <w:tcPr>
            <w:tcW w:type="dxa" w:w="1440"/>
          </w:tcPr>
          <w:p>
            <w:r>
              <w:t>300.00</w:t>
            </w:r>
          </w:p>
        </w:tc>
      </w:tr>
    </w:tbl>
    <w:p/>
    <w:p>
      <w:r>
        <w:rPr>
          <w:b/>
        </w:rPr>
        <w:t>ИП ИП Мовсаров Эльбек Абубакарович</w:t>
      </w:r>
      <w:r>
        <w:t xml:space="preserve"> 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